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DA5DE" w14:textId="77777777" w:rsidR="0013491D" w:rsidRDefault="00000000">
      <w:pPr>
        <w:pStyle w:val="Title"/>
      </w:pPr>
      <w:r>
        <w:t>Distributed Sales Data Processing System – Summary</w:t>
      </w:r>
    </w:p>
    <w:p w14:paraId="5FE0E753" w14:textId="77777777" w:rsidR="0013491D" w:rsidRDefault="00000000">
      <w:pPr>
        <w:pStyle w:val="Heading1"/>
      </w:pPr>
      <w:r>
        <w:t>Overview</w:t>
      </w:r>
    </w:p>
    <w:p w14:paraId="52174566" w14:textId="77777777" w:rsidR="0013491D" w:rsidRDefault="00000000">
      <w:r>
        <w:t>This project implements a distributed system for processing and analyzing a very large sales dataset (5 million rows). The system follows a server–worker architecture:</w:t>
      </w:r>
    </w:p>
    <w:p w14:paraId="61CE499F" w14:textId="77777777" w:rsidR="0013491D" w:rsidRDefault="00000000">
      <w:r>
        <w:t>- The server (coordinator) splits the dataset into chunks and distributes them.</w:t>
      </w:r>
    </w:p>
    <w:p w14:paraId="41EB445C" w14:textId="77777777" w:rsidR="0013491D" w:rsidRDefault="00000000">
      <w:r>
        <w:t>- Multiple worker nodes compute partial results on assigned chunks.</w:t>
      </w:r>
    </w:p>
    <w:p w14:paraId="79AA50F7" w14:textId="77777777" w:rsidR="0013491D" w:rsidRDefault="00000000">
      <w:r>
        <w:t>- The server aggregates results from workers and produces the final statistics.</w:t>
      </w:r>
    </w:p>
    <w:p w14:paraId="15F101E1" w14:textId="77777777" w:rsidR="0013491D" w:rsidRDefault="00000000">
      <w:r>
        <w:t>- All intermediate and final results are stored in an SQL database (SQLite in this implementation).</w:t>
      </w:r>
    </w:p>
    <w:p w14:paraId="59E1C8D0" w14:textId="77777777" w:rsidR="0013491D" w:rsidRDefault="00000000">
      <w:pPr>
        <w:pStyle w:val="Heading1"/>
      </w:pPr>
      <w:r>
        <w:t>Dataset</w:t>
      </w:r>
    </w:p>
    <w:p w14:paraId="45E1B69E" w14:textId="77777777" w:rsidR="0013491D" w:rsidRDefault="00000000">
      <w:r>
        <w:t>- Sample dataset: 5 million transactions (CSV format).</w:t>
      </w:r>
    </w:p>
    <w:p w14:paraId="7F27AA2E" w14:textId="77777777" w:rsidR="0013491D" w:rsidRDefault="00000000">
      <w:r>
        <w:t>- Each row contains at least:</w:t>
      </w:r>
    </w:p>
    <w:p w14:paraId="2FB89E4C" w14:textId="77777777" w:rsidR="0013491D" w:rsidRDefault="00000000">
      <w:r>
        <w:t xml:space="preserve">  • Price</w:t>
      </w:r>
    </w:p>
    <w:p w14:paraId="589D9F8D" w14:textId="77777777" w:rsidR="0013491D" w:rsidRDefault="00000000">
      <w:r>
        <w:t xml:space="preserve">  • Quantity</w:t>
      </w:r>
    </w:p>
    <w:p w14:paraId="31FECB2D" w14:textId="77777777" w:rsidR="0013491D" w:rsidRDefault="00000000">
      <w:r>
        <w:t>- The main metric of interest is Sales Amount = Price × Quantity.</w:t>
      </w:r>
    </w:p>
    <w:p w14:paraId="16C546DB" w14:textId="77777777" w:rsidR="0013491D" w:rsidRDefault="00000000">
      <w:pPr>
        <w:pStyle w:val="Heading1"/>
      </w:pPr>
      <w:r>
        <w:t>System Components</w:t>
      </w:r>
    </w:p>
    <w:p w14:paraId="293BFA4E" w14:textId="77777777" w:rsidR="0013491D" w:rsidRDefault="00000000">
      <w:r>
        <w:t>The system is divided into three main components: Database, Server, and Worker Nodes.</w:t>
      </w:r>
    </w:p>
    <w:p w14:paraId="7CFE4565" w14:textId="77777777" w:rsidR="0013491D" w:rsidRDefault="00000000">
      <w:pPr>
        <w:pStyle w:val="Heading1"/>
      </w:pPr>
      <w:r>
        <w:t>1. Database (SQLite)</w:t>
      </w:r>
    </w:p>
    <w:p w14:paraId="41B92356" w14:textId="77777777" w:rsidR="0013491D" w:rsidRDefault="00000000">
      <w:r>
        <w:t>Two tables are used:</w:t>
      </w:r>
    </w:p>
    <w:p w14:paraId="768D6697" w14:textId="77777777" w:rsidR="0013491D" w:rsidRDefault="00000000">
      <w:r>
        <w:t>- worker_results:</w:t>
      </w:r>
    </w:p>
    <w:p w14:paraId="29A5B295" w14:textId="77777777" w:rsidR="0013491D" w:rsidRDefault="00000000">
      <w:r>
        <w:t xml:space="preserve">  • Worker ID</w:t>
      </w:r>
    </w:p>
    <w:p w14:paraId="54C0BE31" w14:textId="77777777" w:rsidR="0013491D" w:rsidRDefault="00000000">
      <w:r>
        <w:t xml:space="preserve">  • Rows processed</w:t>
      </w:r>
    </w:p>
    <w:p w14:paraId="014D4342" w14:textId="77777777" w:rsidR="0013491D" w:rsidRDefault="00000000">
      <w:r>
        <w:t xml:space="preserve">  • Total sales amount</w:t>
      </w:r>
    </w:p>
    <w:p w14:paraId="0C19EC35" w14:textId="77777777" w:rsidR="0013491D" w:rsidRDefault="00000000">
      <w:r>
        <w:lastRenderedPageBreak/>
        <w:t xml:space="preserve">  • Min, Max, Avg Price</w:t>
      </w:r>
    </w:p>
    <w:p w14:paraId="59876DB1" w14:textId="77777777" w:rsidR="0013491D" w:rsidRDefault="00000000">
      <w:r>
        <w:t xml:space="preserve">  • Timestamp</w:t>
      </w:r>
    </w:p>
    <w:p w14:paraId="3B880CBC" w14:textId="77777777" w:rsidR="0013491D" w:rsidRDefault="00000000">
      <w:r>
        <w:t>- final_results:</w:t>
      </w:r>
    </w:p>
    <w:p w14:paraId="6D5D59F7" w14:textId="77777777" w:rsidR="0013491D" w:rsidRDefault="00000000">
      <w:r>
        <w:t xml:space="preserve">  • Total rows processed</w:t>
      </w:r>
    </w:p>
    <w:p w14:paraId="3151587C" w14:textId="77777777" w:rsidR="0013491D" w:rsidRDefault="00000000">
      <w:r>
        <w:t xml:space="preserve">  • Total sales amount</w:t>
      </w:r>
    </w:p>
    <w:p w14:paraId="18BC5B5A" w14:textId="77777777" w:rsidR="0013491D" w:rsidRDefault="00000000">
      <w:r>
        <w:t xml:space="preserve">  • Global Min, Max, Avg Price</w:t>
      </w:r>
    </w:p>
    <w:p w14:paraId="0D09380E" w14:textId="77777777" w:rsidR="0013491D" w:rsidRDefault="00000000">
      <w:r>
        <w:t xml:space="preserve">  • Processing time</w:t>
      </w:r>
    </w:p>
    <w:p w14:paraId="35B838F1" w14:textId="77777777" w:rsidR="0013491D" w:rsidRDefault="00000000">
      <w:r>
        <w:t xml:space="preserve">  • Workers used</w:t>
      </w:r>
    </w:p>
    <w:p w14:paraId="776D56CE" w14:textId="77777777" w:rsidR="0013491D" w:rsidRDefault="00000000">
      <w:r>
        <w:t xml:space="preserve">  • Chunks processed</w:t>
      </w:r>
    </w:p>
    <w:p w14:paraId="38A81433" w14:textId="77777777" w:rsidR="0013491D" w:rsidRDefault="00000000">
      <w:r>
        <w:t xml:space="preserve">  • Timestamp</w:t>
      </w:r>
    </w:p>
    <w:p w14:paraId="231BA9A4" w14:textId="77777777" w:rsidR="0013491D" w:rsidRDefault="0013491D"/>
    <w:p w14:paraId="7747CC7F" w14:textId="77777777" w:rsidR="0013491D" w:rsidRDefault="00000000">
      <w:r>
        <w:t>This ensures both partial and final statistics are stored and can be queried later.</w:t>
      </w:r>
    </w:p>
    <w:p w14:paraId="187D0EC3" w14:textId="77777777" w:rsidR="0013491D" w:rsidRDefault="00000000">
      <w:pPr>
        <w:pStyle w:val="Heading1"/>
      </w:pPr>
      <w:r>
        <w:t>2. Server (Coordinator)</w:t>
      </w:r>
    </w:p>
    <w:p w14:paraId="10AC149A" w14:textId="77777777" w:rsidR="0013491D" w:rsidRDefault="00000000">
      <w:r>
        <w:t>Responsibilities:</w:t>
      </w:r>
    </w:p>
    <w:p w14:paraId="349F0F8B" w14:textId="77777777" w:rsidR="0013491D" w:rsidRDefault="00000000">
      <w:r>
        <w:t>1. Loads the full dataset with Pandas.</w:t>
      </w:r>
    </w:p>
    <w:p w14:paraId="552418CB" w14:textId="77777777" w:rsidR="0013491D" w:rsidRDefault="00000000">
      <w:r>
        <w:t>2. Splits it into equal-sized chunks (10 per worker).</w:t>
      </w:r>
    </w:p>
    <w:p w14:paraId="64D800A8" w14:textId="77777777" w:rsidR="0013491D" w:rsidRDefault="00000000">
      <w:r>
        <w:t>3. Waits for all workers to connect via TCP sockets.</w:t>
      </w:r>
    </w:p>
    <w:p w14:paraId="4D9E0FDC" w14:textId="77777777" w:rsidR="0013491D" w:rsidRDefault="00000000">
      <w:r>
        <w:t>4. Sends each worker their assigned chunks.</w:t>
      </w:r>
    </w:p>
    <w:p w14:paraId="43D35B2A" w14:textId="77777777" w:rsidR="0013491D" w:rsidRDefault="00000000">
      <w:r>
        <w:t>5. Receives partial statistics from workers.</w:t>
      </w:r>
    </w:p>
    <w:p w14:paraId="1E5D37D8" w14:textId="77777777" w:rsidR="0013491D" w:rsidRDefault="00000000">
      <w:r>
        <w:t>6. Inserts partial results into the database.</w:t>
      </w:r>
    </w:p>
    <w:p w14:paraId="79342E49" w14:textId="77777777" w:rsidR="0013491D" w:rsidRDefault="00000000">
      <w:r>
        <w:t>7. After all workers finish, aggregates final results and prints a formatted summary.</w:t>
      </w:r>
    </w:p>
    <w:p w14:paraId="61E09809" w14:textId="77777777" w:rsidR="0013491D" w:rsidRDefault="0013491D"/>
    <w:p w14:paraId="0035724E" w14:textId="77777777" w:rsidR="0013491D" w:rsidRDefault="00000000">
      <w:r>
        <w:t>Key features:</w:t>
      </w:r>
    </w:p>
    <w:p w14:paraId="1D6ED66E" w14:textId="77777777" w:rsidR="0013491D" w:rsidRDefault="00000000">
      <w:r>
        <w:t>- Uses pickle for serialization.</w:t>
      </w:r>
    </w:p>
    <w:p w14:paraId="4025075D" w14:textId="77777777" w:rsidR="0013491D" w:rsidRDefault="00000000">
      <w:r>
        <w:t>- Uses struct to send message lengths safely.</w:t>
      </w:r>
    </w:p>
    <w:p w14:paraId="679854FF" w14:textId="77777777" w:rsidR="0013491D" w:rsidRDefault="00000000">
      <w:r>
        <w:t>- Implements logging for transparency.</w:t>
      </w:r>
    </w:p>
    <w:p w14:paraId="5A01AF26" w14:textId="77777777" w:rsidR="0013491D" w:rsidRDefault="00000000">
      <w:pPr>
        <w:pStyle w:val="Heading1"/>
      </w:pPr>
      <w:r>
        <w:lastRenderedPageBreak/>
        <w:t>3. Worker Nodes</w:t>
      </w:r>
    </w:p>
    <w:p w14:paraId="0DA92FF5" w14:textId="77777777" w:rsidR="0013491D" w:rsidRDefault="00000000">
      <w:r>
        <w:t>Responsibilities:</w:t>
      </w:r>
    </w:p>
    <w:p w14:paraId="2EA173BE" w14:textId="77777777" w:rsidR="0013491D" w:rsidRDefault="00000000">
      <w:r>
        <w:t>1. Connect to the server over TCP.</w:t>
      </w:r>
    </w:p>
    <w:p w14:paraId="02E1FA2C" w14:textId="77777777" w:rsidR="0013491D" w:rsidRDefault="00000000">
      <w:r>
        <w:t>2. Wait for assigned DataFrame chunks.</w:t>
      </w:r>
    </w:p>
    <w:p w14:paraId="32471BAA" w14:textId="77777777" w:rsidR="0013491D" w:rsidRDefault="00000000">
      <w:r>
        <w:t>3. For each chunk:</w:t>
      </w:r>
    </w:p>
    <w:p w14:paraId="6CFD0CA5" w14:textId="77777777" w:rsidR="0013491D" w:rsidRDefault="00000000">
      <w:r>
        <w:t xml:space="preserve">   - Compute rows processed, total sales amount, min, max, avg price.</w:t>
      </w:r>
    </w:p>
    <w:p w14:paraId="42DAF626" w14:textId="77777777" w:rsidR="0013491D" w:rsidRDefault="00000000">
      <w:r>
        <w:t xml:space="preserve">   - Send results back to the server.</w:t>
      </w:r>
    </w:p>
    <w:p w14:paraId="6521F255" w14:textId="77777777" w:rsidR="0013491D" w:rsidRDefault="00000000">
      <w:r>
        <w:t>4. Exit when a STOP signal is received.</w:t>
      </w:r>
    </w:p>
    <w:p w14:paraId="625AA19C" w14:textId="77777777" w:rsidR="0013491D" w:rsidRDefault="00000000">
      <w:pPr>
        <w:pStyle w:val="Heading1"/>
      </w:pPr>
      <w:r>
        <w:t>Parallelism &amp; Communication</w:t>
      </w:r>
    </w:p>
    <w:p w14:paraId="49F6CBBE" w14:textId="77777777" w:rsidR="0013491D" w:rsidRDefault="00000000">
      <w:r>
        <w:t>- Supports multiple worker nodes (2+).</w:t>
      </w:r>
    </w:p>
    <w:p w14:paraId="1BF30B59" w14:textId="77777777" w:rsidR="0013491D" w:rsidRDefault="00000000">
      <w:r>
        <w:t>- Server listens for connections and distributes work.</w:t>
      </w:r>
    </w:p>
    <w:p w14:paraId="56070835" w14:textId="77777777" w:rsidR="0013491D" w:rsidRDefault="00000000">
      <w:r>
        <w:t>- Workers run in parallel threads and process chunks concurrently.</w:t>
      </w:r>
    </w:p>
    <w:p w14:paraId="66D2BFE7" w14:textId="77777777" w:rsidR="0013491D" w:rsidRDefault="00000000">
      <w:r>
        <w:t>- Uses send_msg / recv_msg helpers to handle reliable data transmission.</w:t>
      </w:r>
    </w:p>
    <w:p w14:paraId="3E18FB47" w14:textId="77777777" w:rsidR="0013491D" w:rsidRDefault="00000000">
      <w:pPr>
        <w:pStyle w:val="Heading1"/>
      </w:pPr>
      <w:r>
        <w:t>Example Run</w:t>
      </w:r>
    </w:p>
    <w:p w14:paraId="5F6C9E05" w14:textId="77777777" w:rsidR="0013491D" w:rsidRDefault="00000000">
      <w:r>
        <w:t>- Dataset: 5,000,000 rows</w:t>
      </w:r>
    </w:p>
    <w:p w14:paraId="64F70DBD" w14:textId="77777777" w:rsidR="0013491D" w:rsidRDefault="00000000">
      <w:r>
        <w:t>- Workers: 3</w:t>
      </w:r>
    </w:p>
    <w:p w14:paraId="74D70963" w14:textId="77777777" w:rsidR="0013491D" w:rsidRDefault="00000000">
      <w:r>
        <w:t>- Chunks: 10 per worker (30 total)</w:t>
      </w:r>
    </w:p>
    <w:p w14:paraId="78901339" w14:textId="77777777" w:rsidR="0013491D" w:rsidRDefault="0013491D"/>
    <w:p w14:paraId="4A3E6013" w14:textId="77777777" w:rsidR="0013491D" w:rsidRDefault="00000000">
      <w:r>
        <w:t>Final Aggregated Results:</w:t>
      </w:r>
    </w:p>
    <w:p w14:paraId="55F8A82B" w14:textId="77777777" w:rsidR="0013491D" w:rsidRDefault="00000000">
      <w:r>
        <w:t>- Total Rows: 5,000,000</w:t>
      </w:r>
    </w:p>
    <w:p w14:paraId="3F586FB5" w14:textId="77777777" w:rsidR="0013491D" w:rsidRDefault="00000000">
      <w:r>
        <w:t>- Total Sales Amount: ~827M</w:t>
      </w:r>
    </w:p>
    <w:p w14:paraId="3EC256C9" w14:textId="77777777" w:rsidR="0013491D" w:rsidRDefault="00000000">
      <w:r>
        <w:t>- Min Price: 0.15</w:t>
      </w:r>
    </w:p>
    <w:p w14:paraId="4088234D" w14:textId="77777777" w:rsidR="0013491D" w:rsidRDefault="00000000">
      <w:r>
        <w:t>- Max Price: 3226.11</w:t>
      </w:r>
    </w:p>
    <w:p w14:paraId="41BF2959" w14:textId="77777777" w:rsidR="0013491D" w:rsidRDefault="00000000">
      <w:r>
        <w:t>- Avg Price: 33.10</w:t>
      </w:r>
    </w:p>
    <w:p w14:paraId="5DA21625" w14:textId="77777777" w:rsidR="0013491D" w:rsidRDefault="00000000">
      <w:r>
        <w:t>- Processing Time: ~31 seconds</w:t>
      </w:r>
    </w:p>
    <w:p w14:paraId="2E3868FA" w14:textId="77777777" w:rsidR="0013491D" w:rsidRDefault="00000000">
      <w:pPr>
        <w:pStyle w:val="Heading1"/>
      </w:pPr>
      <w:r>
        <w:lastRenderedPageBreak/>
        <w:t>Key Features Implemented</w:t>
      </w:r>
    </w:p>
    <w:p w14:paraId="45200900" w14:textId="77777777" w:rsidR="0013491D" w:rsidRDefault="00000000">
      <w:r>
        <w:t>- Automatic dataset loading (sales_data_5m.csv).</w:t>
      </w:r>
    </w:p>
    <w:p w14:paraId="79061818" w14:textId="77777777" w:rsidR="0013491D" w:rsidRDefault="00000000">
      <w:r>
        <w:t>- Equal chunk distribution across all workers.</w:t>
      </w:r>
    </w:p>
    <w:p w14:paraId="79D73B6A" w14:textId="77777777" w:rsidR="0013491D" w:rsidRDefault="00000000">
      <w:r>
        <w:t>- Partial results stored in SQL database for reproducibility.</w:t>
      </w:r>
    </w:p>
    <w:p w14:paraId="510F4486" w14:textId="77777777" w:rsidR="0013491D" w:rsidRDefault="00000000">
      <w:r>
        <w:t>- Final aggregation done using SQL queries for accuracy.</w:t>
      </w:r>
    </w:p>
    <w:p w14:paraId="51C49BA0" w14:textId="77777777" w:rsidR="0013491D" w:rsidRDefault="00000000">
      <w:r>
        <w:t>- Concurrency &amp; sockets for distributed processing.</w:t>
      </w:r>
    </w:p>
    <w:p w14:paraId="7E9325E2" w14:textId="77777777" w:rsidR="0013491D" w:rsidRDefault="00000000">
      <w:r>
        <w:t>- Error handling for dropped or failed worker connections.</w:t>
      </w:r>
    </w:p>
    <w:p w14:paraId="6E214A5B" w14:textId="77777777" w:rsidR="0013491D" w:rsidRDefault="00000000">
      <w:r>
        <w:t>- Formatted output report for easy interpretation.</w:t>
      </w:r>
    </w:p>
    <w:p w14:paraId="0E2E7D9F" w14:textId="77777777" w:rsidR="0013491D" w:rsidRDefault="00000000">
      <w:pPr>
        <w:pStyle w:val="Heading1"/>
      </w:pPr>
      <w:r>
        <w:t>Conclusion</w:t>
      </w:r>
    </w:p>
    <w:p w14:paraId="2895FA48" w14:textId="77777777" w:rsidR="0013491D" w:rsidRDefault="00000000">
      <w:r>
        <w:t>This distributed system demonstrates:</w:t>
      </w:r>
    </w:p>
    <w:p w14:paraId="1CAF5481" w14:textId="77777777" w:rsidR="0013491D" w:rsidRDefault="00000000">
      <w:r>
        <w:t>- Efficient handling of large datasets using parallelism.</w:t>
      </w:r>
    </w:p>
    <w:p w14:paraId="0D49A31F" w14:textId="77777777" w:rsidR="0013491D" w:rsidRDefault="00000000">
      <w:r>
        <w:t>- Proper use of client-server architecture with sockets.</w:t>
      </w:r>
    </w:p>
    <w:p w14:paraId="5D038FF6" w14:textId="77777777" w:rsidR="0013491D" w:rsidRDefault="00000000">
      <w:r>
        <w:t>- Reliable serialization of Pandas DataFrames with pickle.</w:t>
      </w:r>
    </w:p>
    <w:p w14:paraId="6CB6B6F1" w14:textId="77777777" w:rsidR="0013491D" w:rsidRDefault="00000000">
      <w:r>
        <w:t>- Persistent storage of both partial and final results in SQL.</w:t>
      </w:r>
    </w:p>
    <w:p w14:paraId="38952EF1" w14:textId="77777777" w:rsidR="0013491D" w:rsidRDefault="00000000">
      <w:r>
        <w:t>- Scalability to handle more workers and larger datasets.</w:t>
      </w:r>
    </w:p>
    <w:p w14:paraId="4E36A2E6" w14:textId="77777777" w:rsidR="0013491D" w:rsidRDefault="0013491D"/>
    <w:p w14:paraId="2114391C" w14:textId="77777777" w:rsidR="0013491D" w:rsidRDefault="00000000">
      <w:r>
        <w:t>It meets the assignment requirements for parallelism, socket communication, SQL integration, and final aggregated output.</w:t>
      </w:r>
    </w:p>
    <w:p w14:paraId="0FA16FC6" w14:textId="77777777" w:rsidR="00EE6F08" w:rsidRDefault="00EE6F08"/>
    <w:p w14:paraId="0939F25D" w14:textId="77777777" w:rsidR="00EE6F08" w:rsidRDefault="00EE6F08"/>
    <w:p w14:paraId="7AA0C635" w14:textId="77777777" w:rsidR="00EE6F08" w:rsidRDefault="00EE6F08"/>
    <w:p w14:paraId="437EAAF1" w14:textId="77777777" w:rsidR="00EE6F08" w:rsidRDefault="00EE6F08"/>
    <w:p w14:paraId="179C2D7A" w14:textId="77777777" w:rsidR="00EE6F08" w:rsidRDefault="00EE6F08"/>
    <w:p w14:paraId="5DAC2244" w14:textId="77777777" w:rsidR="00EE6F08" w:rsidRDefault="00EE6F08" w:rsidP="00EE6F08">
      <w:pPr>
        <w:rPr>
          <w:bCs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6F08">
        <w:rPr>
          <w:b/>
          <w:bCs/>
          <w:color w:val="4F81BD" w:themeColor="accent1"/>
          <w:sz w:val="36"/>
          <w:szCs w:val="36"/>
        </w:rPr>
        <w:t>Server Output</w:t>
      </w:r>
    </w:p>
    <w:p w14:paraId="177AC875" w14:textId="346339C6" w:rsidR="00EE6F08" w:rsidRPr="00EE6F08" w:rsidRDefault="00EE6F08" w:rsidP="00EE6F08">
      <w:pPr>
        <w:rPr>
          <w:bCs/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6F08">
        <w:t>The following screenshots show the server execution and final aggregated results.</w:t>
      </w:r>
    </w:p>
    <w:p w14:paraId="31EC103F" w14:textId="68248085" w:rsidR="00EE6F08" w:rsidRPr="00EE6F08" w:rsidRDefault="00EE6F08" w:rsidP="00EE6F08">
      <w:pPr>
        <w:pStyle w:val="Heading1"/>
      </w:pPr>
      <w:r w:rsidRPr="00EE6F08">
        <w:lastRenderedPageBreak/>
        <w:drawing>
          <wp:inline distT="0" distB="0" distL="0" distR="0" wp14:anchorId="05E53C7F" wp14:editId="62F4E5E5">
            <wp:extent cx="5036820" cy="2446020"/>
            <wp:effectExtent l="0" t="0" r="0" b="0"/>
            <wp:docPr id="12753825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0E70" w14:textId="2AC8E154" w:rsidR="00EE6F08" w:rsidRPr="00EE6F08" w:rsidRDefault="00EE6F08" w:rsidP="00EE6F08">
      <w:r w:rsidRPr="00EE6F08">
        <w:drawing>
          <wp:inline distT="0" distB="0" distL="0" distR="0" wp14:anchorId="464E848A" wp14:editId="6E1806C7">
            <wp:extent cx="5029200" cy="2651760"/>
            <wp:effectExtent l="0" t="0" r="0" b="0"/>
            <wp:docPr id="3209759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EB874" w14:textId="77777777" w:rsidR="00EE6F08" w:rsidRPr="00EE6F08" w:rsidRDefault="00EE6F08" w:rsidP="00EE6F08">
      <w:pPr>
        <w:rPr>
          <w:b/>
          <w:bCs/>
        </w:rPr>
      </w:pPr>
      <w:r w:rsidRPr="00EE6F08">
        <w:rPr>
          <w:b/>
          <w:bCs/>
        </w:rPr>
        <w:t>Worker Outputs</w:t>
      </w:r>
    </w:p>
    <w:p w14:paraId="634704D8" w14:textId="77777777" w:rsidR="00EE6F08" w:rsidRPr="00EE6F08" w:rsidRDefault="00EE6F08" w:rsidP="00EE6F08">
      <w:r w:rsidRPr="00EE6F08">
        <w:t>The following screenshots show the outputs from three different workers.</w:t>
      </w:r>
    </w:p>
    <w:p w14:paraId="3691AFFB" w14:textId="47F7958B" w:rsidR="00EE6F08" w:rsidRPr="00EE6F08" w:rsidRDefault="00EE6F08" w:rsidP="00EE6F08">
      <w:r w:rsidRPr="00EE6F08">
        <w:drawing>
          <wp:inline distT="0" distB="0" distL="0" distR="0" wp14:anchorId="4D3F8902" wp14:editId="22A25084">
            <wp:extent cx="4572000" cy="434340"/>
            <wp:effectExtent l="0" t="0" r="0" b="3810"/>
            <wp:docPr id="10688329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8FE0A" w14:textId="19B6F9CA" w:rsidR="00EE6F08" w:rsidRPr="00EE6F08" w:rsidRDefault="00EE6F08" w:rsidP="00EE6F08">
      <w:r w:rsidRPr="00EE6F08">
        <w:drawing>
          <wp:inline distT="0" distB="0" distL="0" distR="0" wp14:anchorId="1977FAA1" wp14:editId="1739A68C">
            <wp:extent cx="4572000" cy="396240"/>
            <wp:effectExtent l="0" t="0" r="0" b="3810"/>
            <wp:docPr id="14875640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66E8B" w14:textId="4797003F" w:rsidR="00EE6F08" w:rsidRPr="00EE6F08" w:rsidRDefault="00EE6F08" w:rsidP="00EE6F08">
      <w:r w:rsidRPr="00EE6F08">
        <w:drawing>
          <wp:inline distT="0" distB="0" distL="0" distR="0" wp14:anchorId="2AD6B15B" wp14:editId="6DAE0231">
            <wp:extent cx="4572000" cy="449580"/>
            <wp:effectExtent l="0" t="0" r="0" b="7620"/>
            <wp:docPr id="20365235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7BAC" w14:textId="77777777" w:rsidR="00EE6F08" w:rsidRDefault="00EE6F08"/>
    <w:sectPr w:rsidR="00EE6F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FA832" w14:textId="77777777" w:rsidR="009A2631" w:rsidRDefault="009A2631" w:rsidP="00EE6F08">
      <w:pPr>
        <w:spacing w:after="0" w:line="240" w:lineRule="auto"/>
      </w:pPr>
      <w:r>
        <w:separator/>
      </w:r>
    </w:p>
  </w:endnote>
  <w:endnote w:type="continuationSeparator" w:id="0">
    <w:p w14:paraId="0E937CC4" w14:textId="77777777" w:rsidR="009A2631" w:rsidRDefault="009A2631" w:rsidP="00EE6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82C1C" w14:textId="77777777" w:rsidR="009A2631" w:rsidRDefault="009A2631" w:rsidP="00EE6F08">
      <w:pPr>
        <w:spacing w:after="0" w:line="240" w:lineRule="auto"/>
      </w:pPr>
      <w:r>
        <w:separator/>
      </w:r>
    </w:p>
  </w:footnote>
  <w:footnote w:type="continuationSeparator" w:id="0">
    <w:p w14:paraId="4239392D" w14:textId="77777777" w:rsidR="009A2631" w:rsidRDefault="009A2631" w:rsidP="00EE6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2797782">
    <w:abstractNumId w:val="8"/>
  </w:num>
  <w:num w:numId="2" w16cid:durableId="1359889489">
    <w:abstractNumId w:val="6"/>
  </w:num>
  <w:num w:numId="3" w16cid:durableId="2054572171">
    <w:abstractNumId w:val="5"/>
  </w:num>
  <w:num w:numId="4" w16cid:durableId="942228345">
    <w:abstractNumId w:val="4"/>
  </w:num>
  <w:num w:numId="5" w16cid:durableId="1701274229">
    <w:abstractNumId w:val="7"/>
  </w:num>
  <w:num w:numId="6" w16cid:durableId="1182890751">
    <w:abstractNumId w:val="3"/>
  </w:num>
  <w:num w:numId="7" w16cid:durableId="969356932">
    <w:abstractNumId w:val="2"/>
  </w:num>
  <w:num w:numId="8" w16cid:durableId="1957834682">
    <w:abstractNumId w:val="1"/>
  </w:num>
  <w:num w:numId="9" w16cid:durableId="153021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91D"/>
    <w:rsid w:val="0015074B"/>
    <w:rsid w:val="00270054"/>
    <w:rsid w:val="0029639D"/>
    <w:rsid w:val="00326F90"/>
    <w:rsid w:val="009A2631"/>
    <w:rsid w:val="00AA1D8D"/>
    <w:rsid w:val="00B47730"/>
    <w:rsid w:val="00CB0664"/>
    <w:rsid w:val="00EE6F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5B53AF"/>
  <w14:defaultImageDpi w14:val="300"/>
  <w15:docId w15:val="{2531A0B4-C427-4D5D-8CC1-5D5AD1DE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tuscano</cp:lastModifiedBy>
  <cp:revision>2</cp:revision>
  <dcterms:created xsi:type="dcterms:W3CDTF">2013-12-23T23:15:00Z</dcterms:created>
  <dcterms:modified xsi:type="dcterms:W3CDTF">2025-09-05T11:35:00Z</dcterms:modified>
  <cp:category/>
</cp:coreProperties>
</file>